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613"/>
        <w:gridCol w:w="3613"/>
        <w:gridCol w:w="3613"/>
      </w:tblGrid>
      <w:tr>
        <w:trPr>
          <w:trHeight w:hRule="exact" w:val="1372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2260"/>
            </w:tblGrid>
            <w:tr>
              <w:trPr>
                <w:trHeight w:hRule="exact" w:val="998"/>
              </w:trPr>
              <w:tc>
                <w:tcPr>
                  <w:tcW w:type="dxa" w:w="1980"/>
                  <w:tcBorders>
                    <w:start w:sz="8.0" w:val="single" w:color="#FFFFFF"/>
                    <w:top w:sz="8.0" w:val="single" w:color="#FFFFFF"/>
                    <w:end w:sz="8.0" w:val="single" w:color="#FFFFFF"/>
                    <w:bottom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17600" cy="50673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50673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0.0" w:type="dxa"/>
            </w:tblPr>
            <w:tblGrid>
              <w:gridCol w:w="5860"/>
            </w:tblGrid>
            <w:tr>
              <w:trPr>
                <w:trHeight w:hRule="exact" w:val="776"/>
              </w:trPr>
              <w:tc>
                <w:tcPr>
                  <w:tcW w:type="dxa" w:w="5514"/>
                  <w:tcBorders>
                    <w:start w:sz="8.0" w:val="single" w:color="#FFFFFF"/>
                    <w:top w:sz="8.0" w:val="single" w:color="#FFFFFF"/>
                    <w:end w:sz="8.0" w:val="single" w:color="#FFFFFF"/>
                    <w:bottom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10" w:after="0"/>
                    <w:ind w:left="720" w:right="576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4"/>
                    </w:rPr>
                    <w:t xml:space="preserve">Kakinada Institute of Engineering and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24"/>
                    </w:rPr>
                    <w:t>Technology</w:t>
                  </w:r>
                </w:p>
              </w:tc>
            </w:tr>
            <w:tr>
              <w:trPr>
                <w:trHeight w:hRule="exact" w:val="386"/>
              </w:trPr>
              <w:tc>
                <w:tcPr>
                  <w:tcW w:type="dxa" w:w="5514"/>
                  <w:tcBorders>
                    <w:start w:sz="8.0" w:val="single" w:color="#FFFFFF"/>
                    <w:top w:sz="8.0" w:val="single" w:color="#FFFFFF"/>
                    <w:end w:sz="8.0" w:val="single" w:color="#FFFFFF"/>
                    <w:bottom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8"/>
                    </w:rPr>
                    <w:t>Yanam Raod, Corangi, AndhraPradesh, 533461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2700"/>
            </w:tblGrid>
            <w:tr>
              <w:trPr>
                <w:trHeight w:hRule="exact" w:val="762"/>
              </w:trPr>
              <w:tc>
                <w:tcPr>
                  <w:tcW w:type="dxa" w:w="2580"/>
                  <w:tcBorders>
                    <w:start w:sz="8.0" w:val="single" w:color="#FFFFFF"/>
                    <w:top w:sz="8.0" w:val="single" w:color="#FFFFFF"/>
                    <w:end w:sz="8.0" w:val="single" w:color="#FFFFFF"/>
                    <w:bottom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0" w:after="0"/>
                    <w:ind w:left="10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270000" cy="356869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0" cy="3568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30" w:lineRule="exact" w:before="30" w:after="210"/>
        <w:ind w:left="0" w:right="455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24"/>
        </w:rPr>
        <w:t>PAYMENT RECEIPT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10840"/>
      </w:tblGrid>
      <w:tr>
        <w:trPr>
          <w:trHeight w:hRule="exact" w:val="600"/>
        </w:trPr>
        <w:tc>
          <w:tcPr>
            <w:tcW w:type="dxa" w:w="10000"/>
            <w:tcBorders/>
            <w:shd w:fill="006ba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2" w:after="0"/>
              <w:ind w:left="0" w:right="333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FFFFFF"/>
                <w:sz w:val="24"/>
              </w:rPr>
              <w:t>Amount Paid : Rs. 1,200.00</w:t>
            </w:r>
          </w:p>
        </w:tc>
      </w:tr>
    </w:tbl>
    <w:p>
      <w:pPr>
        <w:autoSpaceDN w:val="0"/>
        <w:autoSpaceDE w:val="0"/>
        <w:widowControl/>
        <w:spacing w:line="274" w:lineRule="exact" w:before="384" w:after="540"/>
        <w:ind w:left="31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 xml:space="preserve">Amount in words : One Thousand Two Hundred Rupees and Zero Paise Only.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10840"/>
      </w:tblGrid>
      <w:tr>
        <w:trPr>
          <w:trHeight w:hRule="exact" w:val="600"/>
        </w:trPr>
        <w:tc>
          <w:tcPr>
            <w:tcW w:type="dxa" w:w="10000"/>
            <w:tcBorders/>
            <w:shd w:fill="c7c7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42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Transaction Details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5420"/>
        <w:gridCol w:w="5420"/>
      </w:tblGrid>
      <w:tr>
        <w:trPr>
          <w:trHeight w:hRule="exact" w:val="1134"/>
        </w:trPr>
        <w:tc>
          <w:tcPr>
            <w:tcW w:type="dxa" w:w="444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34" w:after="0"/>
              <w:ind w:left="100" w:right="216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Transaction Status: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Transaction Date-Time: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Transaction ID: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Payment Ref No: </w:t>
            </w:r>
          </w:p>
        </w:tc>
        <w:tc>
          <w:tcPr>
            <w:tcW w:type="dxa" w:w="5438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34" w:after="0"/>
              <w:ind w:left="110" w:right="360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SUCCESSFUL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06-10-2025 12:11:23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BD00000009079314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BIC51510YHF7RM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10840"/>
      </w:tblGrid>
      <w:tr>
        <w:trPr>
          <w:trHeight w:hRule="exact" w:val="600"/>
        </w:trPr>
        <w:tc>
          <w:tcPr>
            <w:tcW w:type="dxa" w:w="9990"/>
            <w:tcBorders>
              <w:start w:sz="8.0" w:val="single" w:color="#FFFFFF"/>
            </w:tcBorders>
            <w:shd w:fill="c7c7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4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Student Details </w:t>
            </w:r>
          </w:p>
        </w:tc>
      </w:tr>
      <w:tr>
        <w:trPr>
          <w:trHeight w:hRule="exact" w:val="2596"/>
        </w:trPr>
        <w:tc>
          <w:tcPr>
            <w:tcW w:type="dxa" w:w="9990"/>
            <w:tcBorders>
              <w:start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0.0" w:type="dxa"/>
            </w:tblPr>
            <w:tblGrid>
              <w:gridCol w:w="4995"/>
              <w:gridCol w:w="4995"/>
            </w:tblGrid>
            <w:tr>
              <w:trPr>
                <w:trHeight w:hRule="exact" w:val="2366"/>
              </w:trPr>
              <w:tc>
                <w:tcPr>
                  <w:tcW w:type="dxa" w:w="4468"/>
                  <w:tcBorders>
                    <w:top w:sz="8.0" w:val="single" w:color="#FFFFFF"/>
                    <w:end w:sz="8.0" w:val="single" w:color="#FFFFFF"/>
                    <w:bottom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36" w:after="0"/>
                    <w:ind w:left="130" w:right="2736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Student Name :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Register No :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Course :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Branch :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Year :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Fee Type :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Mobile Number :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E Mail ID :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Remarks : </w:t>
                  </w:r>
                </w:p>
              </w:tc>
              <w:tc>
                <w:tcPr>
                  <w:tcW w:type="dxa" w:w="5438"/>
                  <w:tcBorders>
                    <w:start w:sz="8.0" w:val="single" w:color="#FFFFFF"/>
                    <w:top w:sz="8.0" w:val="single" w:color="#FFFFFF"/>
                    <w:end w:sz="8.0" w:val="single" w:color="#FFFFFF"/>
                    <w:bottom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36" w:after="0"/>
                    <w:ind w:left="110" w:right="2448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B. Santhosh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24B21A4241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B Tech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CSM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2nd Year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Other Fee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8309224358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boppudisanthosh44@gmail.com 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>Exam Fee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10840"/>
      </w:tblGrid>
      <w:tr>
        <w:trPr>
          <w:trHeight w:hRule="exact" w:val="600"/>
        </w:trPr>
        <w:tc>
          <w:tcPr>
            <w:tcW w:type="dxa" w:w="9990"/>
            <w:tcBorders>
              <w:start w:sz="8.0" w:val="single" w:color="#FFFFFF"/>
            </w:tcBorders>
            <w:shd w:fill="c7c7c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2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4"/>
              </w:rPr>
              <w:t xml:space="preserve">Payment Summary </w:t>
            </w:r>
          </w:p>
        </w:tc>
      </w:tr>
      <w:tr>
        <w:trPr>
          <w:trHeight w:hRule="exact" w:val="846"/>
        </w:trPr>
        <w:tc>
          <w:tcPr>
            <w:tcW w:type="dxa" w:w="9990"/>
            <w:tcBorders>
              <w:start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30.0" w:type="dxa"/>
            </w:tblPr>
            <w:tblGrid>
              <w:gridCol w:w="4995"/>
              <w:gridCol w:w="4995"/>
            </w:tblGrid>
            <w:tr>
              <w:trPr>
                <w:trHeight w:hRule="exact" w:val="616"/>
              </w:trPr>
              <w:tc>
                <w:tcPr>
                  <w:tcW w:type="dxa" w:w="4468"/>
                  <w:tcBorders>
                    <w:top w:sz="8.0" w:val="single" w:color="#FFFFFF"/>
                    <w:end w:sz="8.0" w:val="single" w:color="#FFFFFF"/>
                    <w:bottom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34" w:after="0"/>
                    <w:ind w:left="130" w:right="3312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Total :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Net-total : </w:t>
                  </w:r>
                </w:p>
              </w:tc>
              <w:tc>
                <w:tcPr>
                  <w:tcW w:type="dxa" w:w="5438"/>
                  <w:tcBorders>
                    <w:start w:sz="8.0" w:val="single" w:color="#FFFFFF"/>
                    <w:top w:sz="8.0" w:val="single" w:color="#FFFFFF"/>
                    <w:end w:sz="8.0" w:val="single" w:color="#FFFFFF"/>
                    <w:bottom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34" w:after="0"/>
                    <w:ind w:left="110" w:right="4608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 xml:space="preserve">1,200.00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00"/>
                      <w:sz w:val="18"/>
                    </w:rPr>
                    <w:t>1,200.00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10840"/>
      </w:tblGrid>
      <w:tr>
        <w:trPr>
          <w:trHeight w:hRule="exact" w:val="600"/>
        </w:trPr>
        <w:tc>
          <w:tcPr>
            <w:tcW w:type="dxa" w:w="10000"/>
            <w:tcBorders/>
            <w:shd w:fill="006ba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2" w:after="0"/>
              <w:ind w:left="20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FFFF"/>
                <w:sz w:val="24"/>
              </w:rPr>
              <w:t>Payment Description</w:t>
            </w:r>
          </w:p>
        </w:tc>
      </w:tr>
    </w:tbl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2710"/>
        <w:gridCol w:w="2710"/>
        <w:gridCol w:w="2710"/>
        <w:gridCol w:w="2710"/>
      </w:tblGrid>
      <w:tr>
        <w:trPr>
          <w:trHeight w:hRule="exact" w:val="580"/>
        </w:trPr>
        <w:tc>
          <w:tcPr>
            <w:tcW w:type="dxa" w:w="3974"/>
            <w:tcBorders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6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Fee Details</w:t>
            </w:r>
          </w:p>
        </w:tc>
        <w:tc>
          <w:tcPr>
            <w:tcW w:type="dxa" w:w="297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6" w:after="0"/>
              <w:ind w:left="10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Amount: Rs.1,200.00</w:t>
            </w:r>
          </w:p>
        </w:tc>
        <w:tc>
          <w:tcPr>
            <w:tcW w:type="dxa" w:w="2960"/>
            <w:gridSpan w:val="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18" w:after="0"/>
              <w:ind w:left="108" w:right="1872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Total: Rs.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1,200.00</w:t>
            </w:r>
          </w:p>
        </w:tc>
      </w:tr>
      <w:tr>
        <w:trPr>
          <w:trHeight w:hRule="exact" w:val="738"/>
        </w:trPr>
        <w:tc>
          <w:tcPr>
            <w:tcW w:type="dxa" w:w="3974"/>
            <w:tcBorders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6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Fee (-)</w:t>
            </w:r>
          </w:p>
        </w:tc>
        <w:tc>
          <w:tcPr>
            <w:tcW w:type="dxa" w:w="297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14" w:after="0"/>
              <w:ind w:left="108" w:right="172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Amount: Rs.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1,200.00</w:t>
            </w:r>
          </w:p>
        </w:tc>
        <w:tc>
          <w:tcPr>
            <w:tcW w:type="dxa" w:w="2960"/>
            <w:gridSpan w:val="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14" w:after="0"/>
              <w:ind w:left="108" w:right="187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Total: Rs.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>1,200.00</w:t>
            </w:r>
          </w:p>
        </w:tc>
      </w:tr>
      <w:tr>
        <w:trPr>
          <w:trHeight w:hRule="exact" w:val="600"/>
        </w:trPr>
        <w:tc>
          <w:tcPr>
            <w:tcW w:type="dxa" w:w="8914"/>
            <w:gridSpan w:val="3"/>
            <w:tcBorders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Note : This is a computer generated receipt and does not require signature.</w:t>
            </w:r>
          </w:p>
        </w:tc>
        <w:tc>
          <w:tcPr>
            <w:tcW w:type="dxa" w:w="992"/>
            <w:vMerge w:val="restart"/>
            <w:tcBorders>
              <w:start w:sz="8.0" w:val="single" w:color="#FFFFFF"/>
              <w:top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80"/>
        </w:trPr>
        <w:tc>
          <w:tcPr>
            <w:tcW w:type="dxa" w:w="8914"/>
            <w:gridSpan w:val="3"/>
            <w:tcBorders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</w:rPr>
              <w:t>Receipt Generated Date &amp; Time : 06/10/2025 12:11:50 PM</w:t>
            </w:r>
          </w:p>
        </w:tc>
        <w:tc>
          <w:tcPr>
            <w:tcW w:type="dxa" w:w="2710"/>
            <w:vMerge/>
            <w:tcBorders>
              <w:start w:sz="8.0" w:val="single" w:color="#FFFFFF"/>
              <w:top w:sz="8.0" w:val="single" w:color="#FFFFFF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44" w:right="276" w:bottom="1318" w:left="7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